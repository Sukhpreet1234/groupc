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517" w14:paraId="3BA61E6B" w14:textId="77777777" w:rsidTr="00A44517">
        <w:tc>
          <w:tcPr>
            <w:tcW w:w="9350" w:type="dxa"/>
          </w:tcPr>
          <w:p w14:paraId="61134760" w14:textId="736FFDB4" w:rsidR="00A44517" w:rsidRDefault="00A44517">
            <w:r w:rsidRPr="00A44517">
              <w:t>Use Case Title:</w:t>
            </w:r>
            <w:r>
              <w:t xml:space="preserve"> Care for lives</w:t>
            </w:r>
          </w:p>
        </w:tc>
      </w:tr>
      <w:tr w:rsidR="00A44517" w14:paraId="18C30B6E" w14:textId="77777777" w:rsidTr="00A44517">
        <w:tc>
          <w:tcPr>
            <w:tcW w:w="9350" w:type="dxa"/>
          </w:tcPr>
          <w:p w14:paraId="6EE9C1F7" w14:textId="7DAA930E" w:rsidR="00A44517" w:rsidRDefault="00A44517">
            <w:r w:rsidRPr="00A44517">
              <w:t>Primary Actor:</w:t>
            </w:r>
            <w:r>
              <w:t xml:space="preserve"> User</w:t>
            </w:r>
          </w:p>
        </w:tc>
      </w:tr>
      <w:tr w:rsidR="00A44517" w14:paraId="72BA24E7" w14:textId="77777777" w:rsidTr="00A44517">
        <w:tc>
          <w:tcPr>
            <w:tcW w:w="9350" w:type="dxa"/>
          </w:tcPr>
          <w:p w14:paraId="0D9A479E" w14:textId="74C11CFD" w:rsidR="00A44517" w:rsidRDefault="00A44517">
            <w:r w:rsidRPr="00A44517">
              <w:t>Level: Kite (summary)</w:t>
            </w:r>
          </w:p>
        </w:tc>
      </w:tr>
      <w:tr w:rsidR="00A44517" w14:paraId="68F0E7FD" w14:textId="77777777" w:rsidTr="00A44517">
        <w:tc>
          <w:tcPr>
            <w:tcW w:w="9350" w:type="dxa"/>
          </w:tcPr>
          <w:p w14:paraId="6A26AE12" w14:textId="6718FEB5" w:rsidR="00A44517" w:rsidRDefault="00A44517">
            <w:r w:rsidRPr="00A44517">
              <w:t xml:space="preserve">Stakeholders: </w:t>
            </w:r>
            <w:r w:rsidR="0032075F">
              <w:t>User, Moderators</w:t>
            </w:r>
          </w:p>
        </w:tc>
      </w:tr>
      <w:tr w:rsidR="00A44517" w14:paraId="23D16D26" w14:textId="77777777" w:rsidTr="00A44517">
        <w:tc>
          <w:tcPr>
            <w:tcW w:w="9350" w:type="dxa"/>
          </w:tcPr>
          <w:p w14:paraId="7D00D3FC" w14:textId="590AB8D1" w:rsidR="00A44517" w:rsidRDefault="00A44517">
            <w:r w:rsidRPr="00A44517">
              <w:t xml:space="preserve">Precondition: </w:t>
            </w:r>
            <w:r>
              <w:t>User</w:t>
            </w:r>
            <w:r w:rsidRPr="00A44517">
              <w:t xml:space="preserve"> accesses the </w:t>
            </w:r>
            <w:r>
              <w:t>application</w:t>
            </w:r>
          </w:p>
        </w:tc>
      </w:tr>
      <w:tr w:rsidR="00A44517" w14:paraId="3F2139FF" w14:textId="77777777" w:rsidTr="00A44517">
        <w:tc>
          <w:tcPr>
            <w:tcW w:w="9350" w:type="dxa"/>
          </w:tcPr>
          <w:p w14:paraId="3455155C" w14:textId="5446FA9E" w:rsidR="00A44517" w:rsidRDefault="00A44517">
            <w:r w:rsidRPr="00A44517">
              <w:t xml:space="preserve">Minimal Guarantee: Rollback of any uncompleted </w:t>
            </w:r>
            <w:r>
              <w:t>step</w:t>
            </w:r>
          </w:p>
        </w:tc>
      </w:tr>
      <w:tr w:rsidR="00A44517" w14:paraId="2FA6F176" w14:textId="77777777" w:rsidTr="00A44517">
        <w:tc>
          <w:tcPr>
            <w:tcW w:w="9350" w:type="dxa"/>
          </w:tcPr>
          <w:p w14:paraId="78BAC1BA" w14:textId="74A5FDD0" w:rsidR="00A44517" w:rsidRDefault="00A44517">
            <w:r w:rsidRPr="00A44517">
              <w:t xml:space="preserve">Success Guarantees: </w:t>
            </w:r>
            <w:r w:rsidR="00310A0E">
              <w:t>Appointment booked</w:t>
            </w:r>
          </w:p>
        </w:tc>
      </w:tr>
      <w:tr w:rsidR="00A44517" w14:paraId="72C0BCD8" w14:textId="77777777" w:rsidTr="00A44517">
        <w:tc>
          <w:tcPr>
            <w:tcW w:w="9350" w:type="dxa"/>
          </w:tcPr>
          <w:p w14:paraId="3289FD22" w14:textId="45F51845" w:rsidR="00A44517" w:rsidRDefault="00310A0E">
            <w:r>
              <w:t>Trigger: User can contact Medical staff</w:t>
            </w:r>
          </w:p>
        </w:tc>
      </w:tr>
      <w:tr w:rsidR="00A44517" w14:paraId="5A3D4DB4" w14:textId="77777777" w:rsidTr="00A44517">
        <w:tc>
          <w:tcPr>
            <w:tcW w:w="9350" w:type="dxa"/>
          </w:tcPr>
          <w:p w14:paraId="24550EC5" w14:textId="77777777" w:rsidR="00310A0E" w:rsidRDefault="00310A0E">
            <w:r w:rsidRPr="00310A0E">
              <w:t>Main Success Scenario:</w:t>
            </w:r>
            <w:r>
              <w:t xml:space="preserve"> </w:t>
            </w:r>
          </w:p>
          <w:p w14:paraId="0DBF4E8A" w14:textId="51C16D3C" w:rsidR="00A44517" w:rsidRDefault="00310A0E" w:rsidP="00310A0E">
            <w:pPr>
              <w:pStyle w:val="ListParagraph"/>
              <w:numPr>
                <w:ilvl w:val="0"/>
                <w:numId w:val="1"/>
              </w:numPr>
            </w:pPr>
            <w:r>
              <w:t>User tells the Doctor about his problem</w:t>
            </w:r>
          </w:p>
          <w:p w14:paraId="2700DE03" w14:textId="0FE095A4" w:rsidR="00310A0E" w:rsidRDefault="00310A0E" w:rsidP="00310A0E">
            <w:pPr>
              <w:pStyle w:val="ListParagraph"/>
              <w:numPr>
                <w:ilvl w:val="0"/>
                <w:numId w:val="1"/>
              </w:numPr>
            </w:pPr>
            <w:r>
              <w:t>User can video chat with Doctor</w:t>
            </w:r>
          </w:p>
          <w:p w14:paraId="5CF49F05" w14:textId="4D2BE1D1" w:rsidR="00310A0E" w:rsidRDefault="00310A0E" w:rsidP="00310A0E">
            <w:pPr>
              <w:pStyle w:val="ListParagraph"/>
              <w:numPr>
                <w:ilvl w:val="0"/>
                <w:numId w:val="1"/>
              </w:numPr>
            </w:pPr>
            <w:r>
              <w:t>Doctor finds the cure for the problem</w:t>
            </w:r>
          </w:p>
          <w:p w14:paraId="67198CD9" w14:textId="67CE9FF0" w:rsidR="00310A0E" w:rsidRDefault="00310A0E" w:rsidP="00310A0E">
            <w:pPr>
              <w:pStyle w:val="ListParagraph"/>
              <w:numPr>
                <w:ilvl w:val="0"/>
                <w:numId w:val="1"/>
              </w:numPr>
            </w:pPr>
            <w:r>
              <w:t>User shares his feedback</w:t>
            </w:r>
          </w:p>
        </w:tc>
      </w:tr>
      <w:tr w:rsidR="00A44517" w14:paraId="7069AA26" w14:textId="77777777" w:rsidTr="00A44517">
        <w:tc>
          <w:tcPr>
            <w:tcW w:w="9350" w:type="dxa"/>
          </w:tcPr>
          <w:p w14:paraId="1E3A1B97" w14:textId="46FE7129" w:rsidR="00A44517" w:rsidRDefault="00310A0E">
            <w:r w:rsidRPr="00310A0E">
              <w:t>Extensions:</w:t>
            </w:r>
          </w:p>
          <w:p w14:paraId="2A480C8F" w14:textId="7CD978BF" w:rsidR="00310A0E" w:rsidRDefault="00310A0E">
            <w:r>
              <w:t>1. Doctor is not available</w:t>
            </w:r>
          </w:p>
          <w:p w14:paraId="3DFA2096" w14:textId="34E1D968" w:rsidR="00310A0E" w:rsidRDefault="00310A0E">
            <w:r>
              <w:t xml:space="preserve">    1.1 User makes another appointment</w:t>
            </w:r>
          </w:p>
          <w:p w14:paraId="575E3256" w14:textId="7A03D574" w:rsidR="00310A0E" w:rsidRDefault="00310A0E">
            <w:r>
              <w:t xml:space="preserve">2. </w:t>
            </w:r>
            <w:r w:rsidR="009C5767">
              <w:t>Doctor tells the cure</w:t>
            </w:r>
          </w:p>
          <w:p w14:paraId="0020CBF7" w14:textId="65CD5ABF" w:rsidR="009C5767" w:rsidRDefault="009C5767">
            <w:r>
              <w:t xml:space="preserve">    2.2 User leaves his feedback</w:t>
            </w:r>
          </w:p>
          <w:p w14:paraId="121F3F9C" w14:textId="3DF432B2" w:rsidR="009C5767" w:rsidRDefault="009C5767">
            <w:r>
              <w:t>3. User shares his pet’s photo</w:t>
            </w:r>
          </w:p>
          <w:p w14:paraId="5C49A842" w14:textId="14F06415" w:rsidR="009C5767" w:rsidRDefault="009C5767">
            <w:r>
              <w:t xml:space="preserve">    3.3 Other users can like and comment on it</w:t>
            </w:r>
          </w:p>
          <w:p w14:paraId="7CDAC94E" w14:textId="2B9C1764" w:rsidR="00310A0E" w:rsidRDefault="00310A0E"/>
        </w:tc>
      </w:tr>
    </w:tbl>
    <w:p w14:paraId="7DE28BC3" w14:textId="77777777" w:rsidR="003E64C4" w:rsidRDefault="003E64C4"/>
    <w:sectPr w:rsidR="003E64C4" w:rsidSect="00AC05D9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C49E5" w14:textId="77777777" w:rsidR="00816296" w:rsidRDefault="00816296" w:rsidP="009C5767">
      <w:pPr>
        <w:spacing w:after="0" w:line="240" w:lineRule="auto"/>
      </w:pPr>
      <w:r>
        <w:separator/>
      </w:r>
    </w:p>
  </w:endnote>
  <w:endnote w:type="continuationSeparator" w:id="0">
    <w:p w14:paraId="77773096" w14:textId="77777777" w:rsidR="00816296" w:rsidRDefault="00816296" w:rsidP="009C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A97D3" w14:textId="77777777" w:rsidR="00816296" w:rsidRDefault="00816296" w:rsidP="009C5767">
      <w:pPr>
        <w:spacing w:after="0" w:line="240" w:lineRule="auto"/>
      </w:pPr>
      <w:r>
        <w:separator/>
      </w:r>
    </w:p>
  </w:footnote>
  <w:footnote w:type="continuationSeparator" w:id="0">
    <w:p w14:paraId="358133A6" w14:textId="77777777" w:rsidR="00816296" w:rsidRDefault="00816296" w:rsidP="009C5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0058C"/>
    <w:multiLevelType w:val="hybridMultilevel"/>
    <w:tmpl w:val="F1087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17"/>
    <w:rsid w:val="00310A0E"/>
    <w:rsid w:val="0032075F"/>
    <w:rsid w:val="003E64C4"/>
    <w:rsid w:val="00564D11"/>
    <w:rsid w:val="00816296"/>
    <w:rsid w:val="009C5767"/>
    <w:rsid w:val="00A44517"/>
    <w:rsid w:val="00AC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B85B"/>
  <w15:chartTrackingRefBased/>
  <w15:docId w15:val="{0FC84009-E732-4873-B0F5-09CDFC65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767"/>
  </w:style>
  <w:style w:type="paragraph" w:styleId="Footer">
    <w:name w:val="footer"/>
    <w:basedOn w:val="Normal"/>
    <w:link w:val="FooterChar"/>
    <w:uiPriority w:val="99"/>
    <w:unhideWhenUsed/>
    <w:rsid w:val="009C5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Sukhpreet Singh</dc:creator>
  <cp:keywords/>
  <dc:description/>
  <cp:lastModifiedBy>Sukhpreet Singh</cp:lastModifiedBy>
  <cp:revision>1</cp:revision>
  <dcterms:created xsi:type="dcterms:W3CDTF">2021-08-04T03:54:00Z</dcterms:created>
  <dcterms:modified xsi:type="dcterms:W3CDTF">2021-08-04T04:50:00Z</dcterms:modified>
</cp:coreProperties>
</file>